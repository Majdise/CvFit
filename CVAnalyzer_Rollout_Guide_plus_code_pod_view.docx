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9779F8" w14:textId="77777777" w:rsidR="00C2171E" w:rsidRDefault="004B4D39">
      <w:pPr>
        <w:pStyle w:val="Title"/>
      </w:pPr>
      <w:r>
        <w:t>Backend Rollout Guide (Minikube + Kubernetes)</w:t>
      </w:r>
    </w:p>
    <w:p w14:paraId="082EBF64" w14:textId="77777777" w:rsidR="00C2171E" w:rsidRDefault="004B4D39">
      <w:r>
        <w:t>This guide provides the commands to roll out backend changes (code + requirements) to Minikube and verify the live pod’s code.</w:t>
      </w:r>
      <w:r>
        <w:br/>
      </w:r>
      <w:r>
        <w:br/>
        <w:t>Assumptions:</w:t>
      </w:r>
      <w:r>
        <w:br/>
        <w:t>- Project/image name: cv-analyzer</w:t>
      </w:r>
      <w:r>
        <w:br/>
        <w:t>- Namespace: default</w:t>
      </w:r>
      <w:r>
        <w:br/>
        <w:t>- Deployment:</w:t>
      </w:r>
      <w:r>
        <w:t xml:space="preserve"> cv-analyzer, Service: cv-analyzer-service</w:t>
      </w:r>
      <w:r>
        <w:br/>
        <w:t>- Container serves on port 8000</w:t>
      </w:r>
      <w:r>
        <w:br/>
      </w:r>
    </w:p>
    <w:p w14:paraId="04711DD3" w14:textId="77777777" w:rsidR="00C2171E" w:rsidRDefault="004B4D39">
      <w:pPr>
        <w:pStyle w:val="Heading1"/>
      </w:pPr>
      <w:r>
        <w:t>0) Prerequisites (one-time)</w:t>
      </w:r>
    </w:p>
    <w:p w14:paraId="0291DE7F" w14:textId="77777777" w:rsidR="00C2171E" w:rsidRDefault="004B4D39">
      <w:r>
        <w:t>- Minikube is running:</w:t>
      </w:r>
      <w:r>
        <w:br/>
        <w:t xml:space="preserve">  minikube status</w:t>
      </w:r>
      <w:r>
        <w:br/>
        <w:t>- K8s manifests applied (Deployment + Service) and working</w:t>
      </w:r>
      <w:r>
        <w:br/>
        <w:t>- Docker configured to build images locally</w:t>
      </w:r>
      <w:r>
        <w:br/>
      </w:r>
    </w:p>
    <w:p w14:paraId="311150DC" w14:textId="77777777" w:rsidR="00C2171E" w:rsidRDefault="004B4D39">
      <w:pPr>
        <w:pStyle w:val="Heading1"/>
      </w:pPr>
      <w:r>
        <w:t>1) Buil</w:t>
      </w:r>
      <w:r>
        <w:t>d a fresh image (no cache)</w:t>
      </w:r>
    </w:p>
    <w:p w14:paraId="0057C6A2" w14:textId="77777777" w:rsidR="00C2171E" w:rsidRDefault="004B4D39">
      <w:r>
        <w:t>Use a new tag for every rollout so the deployment pulls your newest image:</w:t>
      </w:r>
      <w:r>
        <w:br/>
      </w:r>
      <w:r w:rsidRPr="00107257">
        <w:rPr>
          <w:highlight w:val="yellow"/>
        </w:rPr>
        <w:t>TAG=$(date +%s)</w:t>
      </w:r>
      <w:r w:rsidRPr="00107257">
        <w:rPr>
          <w:highlight w:val="yellow"/>
        </w:rPr>
        <w:br/>
        <w:t>docker build --no-cache -t cv-analyzer:$TAG .</w:t>
      </w:r>
    </w:p>
    <w:p w14:paraId="426BF15B" w14:textId="77777777" w:rsidR="00C2171E" w:rsidRDefault="004B4D39">
      <w:pPr>
        <w:pStyle w:val="Heading1"/>
      </w:pPr>
      <w:r>
        <w:t>2) Load the image into Minikube</w:t>
      </w:r>
    </w:p>
    <w:p w14:paraId="4217109B" w14:textId="77777777" w:rsidR="00C2171E" w:rsidRDefault="004B4D39">
      <w:r w:rsidRPr="00107257">
        <w:rPr>
          <w:highlight w:val="yellow"/>
        </w:rPr>
        <w:t>minikube image load cv-analyzer:$TAG</w:t>
      </w:r>
      <w:r>
        <w:br/>
        <w:t>If this fails, re-run t</w:t>
      </w:r>
      <w:r>
        <w:t>he build/load steps.</w:t>
      </w:r>
    </w:p>
    <w:p w14:paraId="09E4E101" w14:textId="77777777" w:rsidR="00C2171E" w:rsidRDefault="004B4D39">
      <w:pPr>
        <w:pStyle w:val="Heading1"/>
      </w:pPr>
      <w:r>
        <w:t>3) Point the Deployment at the new image</w:t>
      </w:r>
    </w:p>
    <w:p w14:paraId="2C989CE9" w14:textId="77777777" w:rsidR="00C2171E" w:rsidRDefault="004B4D39">
      <w:r w:rsidRPr="004B4D39">
        <w:rPr>
          <w:highlight w:val="yellow"/>
        </w:rPr>
        <w:t>kubectl set image deployment/cv-analyzer cv-analyzer=cv-analyzer:$TAG -n default</w:t>
      </w:r>
      <w:r>
        <w:br/>
      </w:r>
      <w:r>
        <w:br/>
        <w:t>Confirm deployment references the new tag:</w:t>
      </w:r>
      <w:r>
        <w:br/>
        <w:t>kubectl get deploy cv-analyzer -n default -o jsonpath='{.spec.templat</w:t>
      </w:r>
      <w:r>
        <w:t>e.spec.containers[0].image}'; echo</w:t>
      </w:r>
    </w:p>
    <w:p w14:paraId="75C85D4D" w14:textId="77777777" w:rsidR="00C2171E" w:rsidRDefault="004B4D39">
      <w:pPr>
        <w:pStyle w:val="Heading1"/>
      </w:pPr>
      <w:r>
        <w:lastRenderedPageBreak/>
        <w:t>4) Wait for the rollout to complete</w:t>
      </w:r>
    </w:p>
    <w:p w14:paraId="22B037D4" w14:textId="77777777" w:rsidR="00C2171E" w:rsidRDefault="004B4D39">
      <w:r w:rsidRPr="004B4D39">
        <w:rPr>
          <w:highlight w:val="yellow"/>
        </w:rPr>
        <w:t>kubectl rollout status deployment/cv-analyzer -n default</w:t>
      </w:r>
      <w:r>
        <w:br/>
      </w:r>
      <w:r>
        <w:br/>
        <w:t>If it gets stuck:</w:t>
      </w:r>
      <w:r>
        <w:br/>
        <w:t>kubectl get pods -n default -l app=cv-analyzer</w:t>
      </w:r>
      <w:r>
        <w:br/>
        <w:t>kubectl describe pod &lt;pod-name&gt; -n default</w:t>
      </w:r>
    </w:p>
    <w:p w14:paraId="5D5A865F" w14:textId="77777777" w:rsidR="00C2171E" w:rsidRDefault="004B4D39">
      <w:pPr>
        <w:pStyle w:val="Heading1"/>
      </w:pPr>
      <w:r>
        <w:t>5) Optional: Test t</w:t>
      </w:r>
      <w:r>
        <w:t>he service endpoint</w:t>
      </w:r>
    </w:p>
    <w:p w14:paraId="74E1D9DA" w14:textId="77777777" w:rsidR="00C2171E" w:rsidRDefault="004B4D39">
      <w:r>
        <w:t>kubectl get svc cv-analyzer-service -n default -o wide</w:t>
      </w:r>
      <w:r>
        <w:br/>
        <w:t>minikube ip</w:t>
      </w:r>
      <w:r>
        <w:br/>
        <w:t>Visit: http://&lt;minikube-ip&gt;:&lt;nodePort&gt;/docs</w:t>
      </w:r>
      <w:r>
        <w:br/>
      </w:r>
      <w:r>
        <w:br/>
        <w:t>Or port-forward:</w:t>
      </w:r>
      <w:r>
        <w:br/>
        <w:t>kubectl port-forward -n default svc/cv-analyzer-service 8080:8000</w:t>
      </w:r>
      <w:r>
        <w:br/>
        <w:t>Visit: http://127.0.0.1:8080/docs</w:t>
      </w:r>
      <w:r>
        <w:br/>
      </w:r>
      <w:r>
        <w:br/>
        <w:t>Or use</w:t>
      </w:r>
      <w:r>
        <w:t xml:space="preserve"> Minikube tunnel:</w:t>
      </w:r>
      <w:r>
        <w:br/>
      </w:r>
      <w:bookmarkStart w:id="0" w:name="_GoBack"/>
      <w:bookmarkEnd w:id="0"/>
      <w:r w:rsidRPr="004B4D39">
        <w:rPr>
          <w:highlight w:val="yellow"/>
        </w:rPr>
        <w:t>minikube service cv-analyzer-service -n default</w:t>
      </w:r>
    </w:p>
    <w:p w14:paraId="176F7D41" w14:textId="77777777" w:rsidR="00C2171E" w:rsidRDefault="004B4D39">
      <w:pPr>
        <w:pStyle w:val="Heading1"/>
      </w:pPr>
      <w:r>
        <w:t>6) Verify logs</w:t>
      </w:r>
    </w:p>
    <w:p w14:paraId="2B24E03C" w14:textId="77777777" w:rsidR="00C2171E" w:rsidRDefault="004B4D39">
      <w:r>
        <w:t>POD=$(kubectl get pods -n default -l app=cv-analyzer -o jsonpath='{.items[0].metadata.name}')</w:t>
      </w:r>
      <w:r>
        <w:br/>
        <w:t>kubectl logs -f -n default "$POD"</w:t>
      </w:r>
    </w:p>
    <w:p w14:paraId="40BB2B6C" w14:textId="77777777" w:rsidR="00C2171E" w:rsidRDefault="004B4D39">
      <w:pPr>
        <w:pStyle w:val="Heading1"/>
      </w:pPr>
      <w:r>
        <w:t>7) Inspect the code inside the running pod</w:t>
      </w:r>
    </w:p>
    <w:p w14:paraId="677DAEF7" w14:textId="77777777" w:rsidR="00C2171E" w:rsidRDefault="004B4D39">
      <w:r>
        <w:t>POD=</w:t>
      </w:r>
      <w:r>
        <w:t>$(kubectl get pods -n default -l app=cv-analyzer -o jsonpath='{.items[0].metadata.name}')</w:t>
      </w:r>
      <w:r>
        <w:br/>
        <w:t>kubectl exec -n default "$POD" -- sh -lc 'sed -n "1,120p" /app/main.py'</w:t>
      </w:r>
      <w:r>
        <w:br/>
        <w:t>kubectl exec -n default "$POD" -- sh -lc 'grep -n "OpenAI" /app/main.py || true'</w:t>
      </w:r>
      <w:r>
        <w:br/>
        <w:t xml:space="preserve">kubectl exec </w:t>
      </w:r>
      <w:r>
        <w:t>-n default "$POD" -- sh -lc 'ls -la /app &amp;&amp; ls -la /app/templates || true'</w:t>
      </w:r>
    </w:p>
    <w:p w14:paraId="5BAE26AD" w14:textId="77777777" w:rsidR="00C2171E" w:rsidRDefault="004B4D39">
      <w:pPr>
        <w:pStyle w:val="Heading1"/>
      </w:pPr>
      <w:r>
        <w:t>8) If your API key changed</w:t>
      </w:r>
    </w:p>
    <w:p w14:paraId="430E98BC" w14:textId="77777777" w:rsidR="00C2171E" w:rsidRDefault="004B4D39">
      <w:r>
        <w:t>kubectl delete secret openai-secret -n default</w:t>
      </w:r>
      <w:r>
        <w:br/>
        <w:t>kubectl create secret generic openai-secret -n default --from-literal=OPENAI_API_KEY="$OPENAI_API_KEY"</w:t>
      </w:r>
      <w:r>
        <w:br/>
        <w:t>kube</w:t>
      </w:r>
      <w:r>
        <w:t>ctl rollout restart deployment cv-analyzer -n default</w:t>
      </w:r>
      <w:r>
        <w:br/>
        <w:t>kubectl rollout status deployment cv-analyzer -n default</w:t>
      </w:r>
    </w:p>
    <w:p w14:paraId="22062EA1" w14:textId="77777777" w:rsidR="00C2171E" w:rsidRDefault="004B4D39">
      <w:pPr>
        <w:pStyle w:val="Heading1"/>
      </w:pPr>
      <w:r>
        <w:t>9) Quick one-liner script</w:t>
      </w:r>
    </w:p>
    <w:p w14:paraId="62379128" w14:textId="77777777" w:rsidR="00C2171E" w:rsidRDefault="004B4D39">
      <w:r>
        <w:t>TAG=$(date +%s) &amp;&amp; docker build --no-cache -t cv-analyzer:$TAG . &amp;&amp; minikube image load cv-analyzer:$TAG &amp;&amp; kubectl set</w:t>
      </w:r>
      <w:r>
        <w:t xml:space="preserve"> image deployment/cv-analyzer cv-analyzer=cv-analyzer:$TAG -n default &amp;&amp; kubectl rollout status deployment/cv-analyzer -n default &amp;&amp; POD=$(kubectl get pods -n default -l app=cv-analyzer -o jsonpath='{.items[0].metadata.name}') &amp;&amp; kubectl exec -n default "$</w:t>
      </w:r>
      <w:r>
        <w:t>POD" -- sh -lc 'sed -n "1,120p" /app/main.py'</w:t>
      </w:r>
    </w:p>
    <w:p w14:paraId="08C88DFE" w14:textId="77777777" w:rsidR="00C2171E" w:rsidRDefault="004B4D39">
      <w:pPr>
        <w:pStyle w:val="Heading1"/>
      </w:pPr>
      <w:r>
        <w:t>Troubleshooting</w:t>
      </w:r>
    </w:p>
    <w:p w14:paraId="10FBF050" w14:textId="77777777" w:rsidR="00C2171E" w:rsidRDefault="004B4D39">
      <w:r>
        <w:t>If old code still shows:</w:t>
      </w:r>
      <w:r>
        <w:br/>
        <w:t>- Use a new tag and confirm deployment image changed</w:t>
      </w:r>
      <w:r>
        <w:br/>
        <w:t>- Build with --no-cache</w:t>
      </w:r>
      <w:r>
        <w:br/>
        <w:t>- Delete old pod: kubectl delete pod -n default -l app=cv-analyzer</w:t>
      </w:r>
      <w:r>
        <w:br/>
      </w:r>
      <w:r>
        <w:br/>
        <w:t>If pod is CrashLoopBackO</w:t>
      </w:r>
      <w:r>
        <w:t>ff:</w:t>
      </w:r>
      <w:r>
        <w:br/>
        <w:t>kubectl logs -n default "$POD" --previous</w:t>
      </w:r>
      <w:r>
        <w:br/>
        <w:t>kubectl describe pod -n default "$POD"</w:t>
      </w:r>
      <w:r>
        <w:br/>
      </w:r>
      <w:r>
        <w:br/>
        <w:t>If service not reachable:</w:t>
      </w:r>
      <w:r>
        <w:br/>
        <w:t>kubectl get svc cv-analyzer-service -n default -o wide</w:t>
      </w:r>
      <w:r>
        <w:br/>
        <w:t>kubectl get endpoints cv-analyzer-service -n default</w:t>
      </w:r>
    </w:p>
    <w:sectPr w:rsidR="00C2171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07257"/>
    <w:rsid w:val="0015074B"/>
    <w:rsid w:val="0029639D"/>
    <w:rsid w:val="00326F90"/>
    <w:rsid w:val="004B4D39"/>
    <w:rsid w:val="00AA1D8D"/>
    <w:rsid w:val="00B47730"/>
    <w:rsid w:val="00C2171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329B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B6BBA5-965C-5249-9F1B-FA732495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491</Words>
  <Characters>2800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0) Prerequisites (one-time)</vt:lpstr>
      <vt:lpstr>1) Build a fresh image (no cache)</vt:lpstr>
      <vt:lpstr>2) Load the image into Minikube</vt:lpstr>
      <vt:lpstr>3) Point the Deployment at the new image</vt:lpstr>
      <vt:lpstr>4) Wait for the rollout to complete</vt:lpstr>
      <vt:lpstr>5) Optional: Test the service endpoint</vt:lpstr>
      <vt:lpstr>6) Verify logs</vt:lpstr>
      <vt:lpstr>7) Inspect the code inside the running pod</vt:lpstr>
      <vt:lpstr>8) If your API key changed</vt:lpstr>
      <vt:lpstr>9) Quick one-liner script</vt:lpstr>
      <vt:lpstr>Troubleshooting</vt:lpstr>
    </vt:vector>
  </TitlesOfParts>
  <Manager/>
  <Company/>
  <LinksUpToDate>false</LinksUpToDate>
  <CharactersWithSpaces>3285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2025-09-24T13:56:00Z</dcterms:modified>
  <cp:category/>
</cp:coreProperties>
</file>